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6607" w14:textId="22506B8C" w:rsidR="001A50C7" w:rsidRDefault="00000000">
      <w:pPr>
        <w:pStyle w:val="Title"/>
      </w:pPr>
      <w:r>
        <w:t>UMM Library System - Technical Documentation</w:t>
      </w:r>
    </w:p>
    <w:p w14:paraId="2AE7F5BB" w14:textId="77777777" w:rsidR="001A50C7" w:rsidRDefault="00000000">
      <w:pPr>
        <w:pStyle w:val="Heading1"/>
      </w:pPr>
      <w:r>
        <w:t>1. Introduction</w:t>
      </w:r>
    </w:p>
    <w:p w14:paraId="1FCAE2F3" w14:textId="77777777" w:rsidR="001A50C7" w:rsidRDefault="00000000">
      <w:r>
        <w:br/>
        <w:t>The UMM Library System is a Java-based desktop application developed using JavaFX. It facilitates book borrowing, returning, member management, and administrative controls for managing a digital library within a campus environment.</w:t>
      </w:r>
      <w:r>
        <w:br/>
        <w:t>This document elaborates on the system architecture, class diagrams, functional flowcharts, major components, and instructions for both users and administrators.</w:t>
      </w:r>
      <w:r>
        <w:br/>
      </w:r>
    </w:p>
    <w:p w14:paraId="457139DA" w14:textId="77777777" w:rsidR="001A50C7" w:rsidRDefault="00000000">
      <w:pPr>
        <w:pStyle w:val="Heading1"/>
      </w:pPr>
      <w:r>
        <w:t>2. System Architecture</w:t>
      </w:r>
    </w:p>
    <w:p w14:paraId="23C5352B" w14:textId="77777777" w:rsidR="001A50C7" w:rsidRDefault="00000000">
      <w:r>
        <w:br/>
        <w:t>The application is organized in a modular structure utilizing Java modules and packages. It is based on the MVC (Model-View-Controller) design pattern and uses plain text file storage for data persistence.</w:t>
      </w:r>
      <w:r>
        <w:br/>
      </w:r>
      <w:r>
        <w:br/>
        <w:t>- Models: Represent entities like Book, Member, and User.</w:t>
      </w:r>
      <w:r>
        <w:br/>
        <w:t>- Views: Implemented using JavaFX for GUI.</w:t>
      </w:r>
      <w:r>
        <w:br/>
        <w:t>- Controllers: Handle user interactions and business logic.</w:t>
      </w:r>
      <w:r>
        <w:br/>
        <w:t>- Storage: Manages data using text files.</w:t>
      </w:r>
      <w:r>
        <w:br/>
      </w:r>
    </w:p>
    <w:p w14:paraId="5F956559" w14:textId="77777777" w:rsidR="001A50C7" w:rsidRDefault="00000000">
      <w:r>
        <w:t>Modules:</w:t>
      </w:r>
    </w:p>
    <w:p w14:paraId="015DE00D" w14:textId="77777777" w:rsidR="001A50C7" w:rsidRDefault="00000000">
      <w:pPr>
        <w:pStyle w:val="ListBullet"/>
      </w:pPr>
      <w:r>
        <w:t>- com.practicum.models</w:t>
      </w:r>
      <w:r>
        <w:br/>
        <w:t>- com.practicum.users</w:t>
      </w:r>
      <w:r>
        <w:br/>
        <w:t>- com.practicum.controllers</w:t>
      </w:r>
      <w:r>
        <w:br/>
        <w:t>- com.practicum.storage</w:t>
      </w:r>
      <w:r>
        <w:br/>
        <w:t>- com.practicum.gui</w:t>
      </w:r>
    </w:p>
    <w:p w14:paraId="0969089A" w14:textId="77777777" w:rsidR="001A50C7" w:rsidRDefault="00000000">
      <w:pPr>
        <w:pStyle w:val="Heading1"/>
      </w:pPr>
      <w:r>
        <w:t>3. Class Diagram</w:t>
      </w:r>
    </w:p>
    <w:p w14:paraId="1D7BA010" w14:textId="77777777" w:rsidR="001A50C7" w:rsidRDefault="00000000">
      <w:r>
        <w:t>The following is the class diagram that defines the main entities and their relationships:</w:t>
      </w:r>
    </w:p>
    <w:p w14:paraId="2AB859EC" w14:textId="00501E59" w:rsidR="001A50C7" w:rsidRDefault="00000000">
      <w:r>
        <w:rPr>
          <w:noProof/>
        </w:rPr>
        <w:lastRenderedPageBreak/>
        <w:drawing>
          <wp:inline distT="0" distB="0" distL="0" distR="0" wp14:anchorId="229EF464" wp14:editId="47126018">
            <wp:extent cx="5029200" cy="3797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53B" w14:textId="2A50094C" w:rsidR="001A50C7" w:rsidRDefault="00000000">
      <w:pPr>
        <w:pStyle w:val="Heading1"/>
      </w:pPr>
      <w:r>
        <w:t>4. Workflow and Features</w:t>
      </w:r>
    </w:p>
    <w:p w14:paraId="2BC44D5C" w14:textId="1884F4CD" w:rsidR="001A50C7" w:rsidRDefault="00000000">
      <w:r>
        <w:br/>
        <w:t>The application begins with a login interface. Based on the user's role, it directs them to either the admin dashboard or the member dashboard. Features include:</w:t>
      </w:r>
      <w:r>
        <w:br/>
      </w:r>
    </w:p>
    <w:p w14:paraId="24D89A77" w14:textId="0E669E52" w:rsidR="001A50C7" w:rsidRDefault="00000000">
      <w:r>
        <w:br/>
        <w:t>- Admin Features:</w:t>
      </w:r>
      <w:r>
        <w:br/>
        <w:t xml:space="preserve">  - Register new members</w:t>
      </w:r>
      <w:r>
        <w:br/>
        <w:t xml:space="preserve">  - View, add, or delete books</w:t>
      </w:r>
      <w:r>
        <w:br/>
        <w:t xml:space="preserve">  - View reports of borrowed and returned books</w:t>
      </w:r>
      <w:r>
        <w:br/>
      </w:r>
      <w:r>
        <w:br/>
        <w:t>- Member Features:</w:t>
      </w:r>
      <w:r>
        <w:br/>
        <w:t xml:space="preserve">  - Search books</w:t>
      </w:r>
      <w:r>
        <w:br/>
        <w:t xml:space="preserve">  - Borrow and return books</w:t>
      </w:r>
      <w:r>
        <w:br/>
        <w:t xml:space="preserve">  - View personal borrowed book history</w:t>
      </w:r>
      <w:r>
        <w:br/>
      </w:r>
    </w:p>
    <w:p w14:paraId="24AA8B1E" w14:textId="67309E41" w:rsidR="001A50C7" w:rsidRDefault="000922DD">
      <w:r>
        <w:rPr>
          <w:noProof/>
        </w:rPr>
        <w:lastRenderedPageBreak/>
        <w:drawing>
          <wp:inline distT="0" distB="0" distL="0" distR="0" wp14:anchorId="4F3419D9" wp14:editId="46DBD6F0">
            <wp:extent cx="5486400" cy="4210685"/>
            <wp:effectExtent l="0" t="0" r="0" b="0"/>
            <wp:docPr id="18929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391" name="Picture 1892943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Flow Description:</w:t>
      </w:r>
      <w:r w:rsidRPr="000922DD">
        <w:rPr>
          <w:noProof/>
        </w:rPr>
        <w:t xml:space="preserve"> </w:t>
      </w:r>
    </w:p>
    <w:p w14:paraId="3DA7C71B" w14:textId="77777777" w:rsidR="001A50C7" w:rsidRDefault="00000000">
      <w:r>
        <w:br/>
        <w:t>1. User logs in → System validates credentials</w:t>
      </w:r>
      <w:r>
        <w:br/>
        <w:t>2. If Admin → Show Admin Dashboard</w:t>
      </w:r>
      <w:r>
        <w:br/>
        <w:t>3. If Member → Show Member Dashboard</w:t>
      </w:r>
      <w:r>
        <w:br/>
        <w:t>4. Admin selects an option (e.g., Manage Books) → Displays relevant page</w:t>
      </w:r>
      <w:r>
        <w:br/>
        <w:t>5. Member borrows or returns book → System updates book availability and member data</w:t>
      </w:r>
      <w:r>
        <w:br/>
      </w:r>
    </w:p>
    <w:p w14:paraId="688E1C0A" w14:textId="77777777" w:rsidR="001A50C7" w:rsidRDefault="00000000">
      <w:pPr>
        <w:pStyle w:val="Heading1"/>
      </w:pPr>
      <w:r>
        <w:t>5. Key Class Descriptions</w:t>
      </w:r>
    </w:p>
    <w:p w14:paraId="2ED6A58B" w14:textId="77777777" w:rsidR="001A50C7" w:rsidRDefault="00000000">
      <w:r>
        <w:t>- Book: Represents a library book (ISBN, Title, Author, Availability).</w:t>
      </w:r>
    </w:p>
    <w:p w14:paraId="7B998D46" w14:textId="77777777" w:rsidR="001A50C7" w:rsidRDefault="00000000">
      <w:r>
        <w:t>- Member: Represents a library member (ID, Name, Major, Borrowed Books).</w:t>
      </w:r>
    </w:p>
    <w:p w14:paraId="4CCDB715" w14:textId="77777777" w:rsidR="001A50C7" w:rsidRDefault="00000000">
      <w:r>
        <w:t>- User: Superclass for Admin and Member.</w:t>
      </w:r>
    </w:p>
    <w:p w14:paraId="0AF575D3" w14:textId="77777777" w:rsidR="001A50C7" w:rsidRDefault="00000000">
      <w:r>
        <w:t>- LibraryData: Static storage and methods for reading/writing data from/to text files.</w:t>
      </w:r>
    </w:p>
    <w:p w14:paraId="05B5E74A" w14:textId="77777777" w:rsidR="001A50C7" w:rsidRDefault="00000000">
      <w:r>
        <w:t>- Session: Holds the current logged-in user.</w:t>
      </w:r>
    </w:p>
    <w:p w14:paraId="2E76A7DF" w14:textId="77777777" w:rsidR="001A50C7" w:rsidRDefault="00000000">
      <w:pPr>
        <w:pStyle w:val="Heading1"/>
      </w:pPr>
      <w:r>
        <w:lastRenderedPageBreak/>
        <w:t>6. User Instructions</w:t>
      </w:r>
    </w:p>
    <w:p w14:paraId="1912F360" w14:textId="77777777" w:rsidR="001A50C7" w:rsidRDefault="00000000">
      <w:r>
        <w:br/>
        <w:t>To use the system:</w:t>
      </w:r>
      <w:r>
        <w:br/>
        <w:t>1. Run the application.</w:t>
      </w:r>
      <w:r>
        <w:br/>
        <w:t>2. Login using admin or member credentials.</w:t>
      </w:r>
      <w:r>
        <w:br/>
        <w:t>3. Navigate using the UI buttons.</w:t>
      </w:r>
      <w:r>
        <w:br/>
        <w:t>4. Admins can register members and manage the book database.</w:t>
      </w:r>
      <w:r>
        <w:br/>
        <w:t>5. Members can borrow or return books using the provided forms.</w:t>
      </w:r>
      <w:r>
        <w:br/>
      </w:r>
    </w:p>
    <w:p w14:paraId="070F69CB" w14:textId="77777777" w:rsidR="001A50C7" w:rsidRDefault="00000000">
      <w:pPr>
        <w:pStyle w:val="Heading1"/>
      </w:pPr>
      <w:r>
        <w:t>7. Conclusion</w:t>
      </w:r>
    </w:p>
    <w:p w14:paraId="755A41E5" w14:textId="77777777" w:rsidR="001A50C7" w:rsidRDefault="00000000">
      <w:r>
        <w:br/>
        <w:t>This system simplifies library operations for both staff and students. With a clean UI and well-structured backend, it provides a maintainable and user-friendly experience. It can be extended with a database backend or web-based frontend in future iterations.</w:t>
      </w:r>
      <w:r>
        <w:br/>
      </w:r>
    </w:p>
    <w:sectPr w:rsidR="001A5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564377">
    <w:abstractNumId w:val="8"/>
  </w:num>
  <w:num w:numId="2" w16cid:durableId="275337705">
    <w:abstractNumId w:val="6"/>
  </w:num>
  <w:num w:numId="3" w16cid:durableId="1339235525">
    <w:abstractNumId w:val="5"/>
  </w:num>
  <w:num w:numId="4" w16cid:durableId="1025443344">
    <w:abstractNumId w:val="4"/>
  </w:num>
  <w:num w:numId="5" w16cid:durableId="1455754769">
    <w:abstractNumId w:val="7"/>
  </w:num>
  <w:num w:numId="6" w16cid:durableId="1648391778">
    <w:abstractNumId w:val="3"/>
  </w:num>
  <w:num w:numId="7" w16cid:durableId="1201281799">
    <w:abstractNumId w:val="2"/>
  </w:num>
  <w:num w:numId="8" w16cid:durableId="1211305883">
    <w:abstractNumId w:val="1"/>
  </w:num>
  <w:num w:numId="9" w16cid:durableId="4773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2DD"/>
    <w:rsid w:val="0015074B"/>
    <w:rsid w:val="001A50C7"/>
    <w:rsid w:val="0029639D"/>
    <w:rsid w:val="00326F90"/>
    <w:rsid w:val="00AA1D8D"/>
    <w:rsid w:val="00B47730"/>
    <w:rsid w:val="00CB0664"/>
    <w:rsid w:val="00F51D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F2FE0"/>
  <w14:defaultImageDpi w14:val="300"/>
  <w15:docId w15:val="{F2D8A087-1886-4E7C-8A0F-9ECC555B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Ovan Kusumadewa</cp:lastModifiedBy>
  <cp:revision>2</cp:revision>
  <dcterms:created xsi:type="dcterms:W3CDTF">2013-12-23T23:15:00Z</dcterms:created>
  <dcterms:modified xsi:type="dcterms:W3CDTF">2025-06-19T13:27:00Z</dcterms:modified>
  <cp:category/>
</cp:coreProperties>
</file>